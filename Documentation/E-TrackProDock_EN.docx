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9266A" w14:textId="77777777" w:rsidR="00210CE7" w:rsidRPr="00373349" w:rsidRDefault="00210CE7" w:rsidP="00210CE7">
      <w:pPr>
        <w:pStyle w:val="Heading1"/>
        <w:rPr>
          <w:lang w:val="sv-SE"/>
        </w:rPr>
      </w:pPr>
      <w:bookmarkStart w:id="0" w:name="_t4w3y8usaptc" w:colFirst="0" w:colLast="0"/>
      <w:bookmarkEnd w:id="0"/>
      <w:r w:rsidRPr="00373349">
        <w:rPr>
          <w:lang w:val="sv-SE"/>
        </w:rPr>
        <w:t>Erfan</w:t>
      </w:r>
    </w:p>
    <w:p w14:paraId="73E36CAC" w14:textId="77777777" w:rsidR="00210CE7" w:rsidRPr="00210CE7" w:rsidRDefault="00210CE7" w:rsidP="00210CE7">
      <w:pPr>
        <w:pStyle w:val="Heading1"/>
        <w:rPr>
          <w:sz w:val="40"/>
          <w:szCs w:val="40"/>
          <w:lang w:val="sv-SE"/>
        </w:rPr>
      </w:pPr>
      <w:bookmarkStart w:id="1" w:name="_kn5af1cj4eyu" w:colFirst="0" w:colLast="0"/>
      <w:bookmarkEnd w:id="1"/>
      <w:proofErr w:type="spellStart"/>
      <w:r w:rsidRPr="00210CE7">
        <w:rPr>
          <w:sz w:val="40"/>
          <w:szCs w:val="40"/>
          <w:lang w:val="sv-SE"/>
        </w:rPr>
        <w:t>DataHandlingLibrary</w:t>
      </w:r>
      <w:proofErr w:type="spellEnd"/>
    </w:p>
    <w:p w14:paraId="4A0A6992" w14:textId="77777777" w:rsidR="00210CE7" w:rsidRPr="00210CE7" w:rsidRDefault="00210CE7" w:rsidP="00210CE7">
      <w:pPr>
        <w:rPr>
          <w:rFonts w:asciiTheme="majorHAnsi" w:hAnsiTheme="majorHAnsi" w:cstheme="majorHAnsi"/>
          <w:sz w:val="24"/>
          <w:szCs w:val="24"/>
        </w:rPr>
      </w:pPr>
      <w:r w:rsidRPr="00210CE7">
        <w:rPr>
          <w:rFonts w:asciiTheme="majorHAnsi" w:hAnsiTheme="majorHAnsi" w:cstheme="majorHAnsi"/>
          <w:sz w:val="24"/>
          <w:szCs w:val="24"/>
        </w:rPr>
        <w:t>Data Handling Library is a class library project that contains all the logic for handling data.</w:t>
      </w:r>
    </w:p>
    <w:p w14:paraId="311B1534" w14:textId="1E08935F" w:rsidR="00210CE7" w:rsidRPr="00210CE7" w:rsidRDefault="00210CE7" w:rsidP="00210CE7">
      <w:pPr>
        <w:rPr>
          <w:lang w:val="en-GB"/>
        </w:rPr>
      </w:pPr>
      <w:r w:rsidRPr="00210CE7">
        <w:rPr>
          <w:lang w:val="en-GB"/>
        </w:rPr>
        <w:t xml:space="preserve"> </w:t>
      </w:r>
    </w:p>
    <w:p w14:paraId="770926DB" w14:textId="77777777" w:rsidR="00210CE7" w:rsidRPr="00210CE7" w:rsidRDefault="00210CE7" w:rsidP="00210CE7">
      <w:pPr>
        <w:pStyle w:val="Heading2"/>
        <w:numPr>
          <w:ilvl w:val="0"/>
          <w:numId w:val="10"/>
        </w:numPr>
        <w:tabs>
          <w:tab w:val="num" w:pos="360"/>
        </w:tabs>
        <w:ind w:left="360"/>
        <w:rPr>
          <w:sz w:val="32"/>
          <w:szCs w:val="32"/>
        </w:rPr>
      </w:pPr>
      <w:bookmarkStart w:id="2" w:name="_1aolkz5p16by" w:colFirst="0" w:colLast="0"/>
      <w:bookmarkEnd w:id="2"/>
      <w:r w:rsidRPr="00210CE7">
        <w:rPr>
          <w:sz w:val="32"/>
          <w:szCs w:val="32"/>
        </w:rPr>
        <w:t xml:space="preserve">File Post </w:t>
      </w:r>
    </w:p>
    <w:p w14:paraId="5886B11F" w14:textId="01E7C4C8" w:rsidR="00210CE7" w:rsidRPr="00210CE7" w:rsidRDefault="00210CE7" w:rsidP="00210CE7">
      <w:pPr>
        <w:ind w:left="720"/>
        <w:rPr>
          <w:rFonts w:asciiTheme="majorHAnsi" w:hAnsiTheme="majorHAnsi" w:cstheme="majorHAnsi"/>
          <w:sz w:val="24"/>
          <w:szCs w:val="24"/>
          <w:lang w:val="sv-SE"/>
        </w:rPr>
      </w:pPr>
      <w:r w:rsidRPr="00210CE7">
        <w:rPr>
          <w:rFonts w:asciiTheme="majorHAnsi" w:hAnsiTheme="majorHAnsi" w:cstheme="majorHAnsi"/>
          <w:sz w:val="24"/>
          <w:szCs w:val="24"/>
        </w:rPr>
        <w:t>● Within the Post namespace, all the code required to deserialize JSON data into C# objects is available.</w:t>
      </w:r>
      <w:r w:rsidRPr="00210CE7">
        <w:rPr>
          <w:rFonts w:asciiTheme="majorHAnsi" w:hAnsiTheme="majorHAnsi" w:cstheme="majorHAnsi"/>
          <w:sz w:val="24"/>
          <w:szCs w:val="24"/>
        </w:rPr>
        <w:br/>
        <w:t xml:space="preserve">● </w:t>
      </w:r>
      <w:proofErr w:type="spellStart"/>
      <w:r w:rsidRPr="00210CE7">
        <w:rPr>
          <w:rFonts w:asciiTheme="majorHAnsi" w:hAnsiTheme="majorHAnsi" w:cstheme="majorHAnsi"/>
          <w:sz w:val="24"/>
          <w:szCs w:val="24"/>
        </w:rPr>
        <w:t>PostJsonDeserialize</w:t>
      </w:r>
      <w:proofErr w:type="spellEnd"/>
      <w:r w:rsidRPr="00210CE7">
        <w:rPr>
          <w:rFonts w:asciiTheme="majorHAnsi" w:hAnsiTheme="majorHAnsi" w:cstheme="majorHAnsi"/>
          <w:sz w:val="24"/>
          <w:szCs w:val="24"/>
        </w:rPr>
        <w:t xml:space="preserve"> is a class for deserializing a list of JSON posts.</w:t>
      </w:r>
      <w:r w:rsidRPr="00210CE7">
        <w:rPr>
          <w:rFonts w:asciiTheme="majorHAnsi" w:hAnsiTheme="majorHAnsi" w:cstheme="majorHAnsi"/>
          <w:sz w:val="24"/>
          <w:szCs w:val="24"/>
        </w:rPr>
        <w:br/>
        <w:t>● Post is a class for deserializing a single post.</w:t>
      </w:r>
    </w:p>
    <w:p w14:paraId="4245CA14" w14:textId="77777777" w:rsidR="00210CE7" w:rsidRPr="00210CE7" w:rsidRDefault="00210CE7" w:rsidP="00210CE7">
      <w:pPr>
        <w:pStyle w:val="Heading2"/>
        <w:numPr>
          <w:ilvl w:val="0"/>
          <w:numId w:val="10"/>
        </w:numPr>
        <w:tabs>
          <w:tab w:val="num" w:pos="360"/>
        </w:tabs>
        <w:ind w:left="360"/>
        <w:rPr>
          <w:sz w:val="32"/>
          <w:szCs w:val="32"/>
        </w:rPr>
      </w:pPr>
      <w:bookmarkStart w:id="3" w:name="_nifl5vufot02" w:colFirst="0" w:colLast="0"/>
      <w:bookmarkEnd w:id="3"/>
      <w:r w:rsidRPr="00210CE7">
        <w:rPr>
          <w:sz w:val="32"/>
          <w:szCs w:val="32"/>
        </w:rPr>
        <w:t>File Comment</w:t>
      </w:r>
    </w:p>
    <w:p w14:paraId="2ABFF29A" w14:textId="7DF38D08" w:rsidR="00210CE7" w:rsidRPr="00210CE7" w:rsidRDefault="00210CE7" w:rsidP="00210CE7">
      <w:pPr>
        <w:ind w:left="360"/>
        <w:rPr>
          <w:rFonts w:asciiTheme="majorHAnsi" w:hAnsiTheme="majorHAnsi" w:cstheme="majorHAnsi"/>
          <w:sz w:val="24"/>
          <w:szCs w:val="24"/>
          <w:lang w:val="en-GB"/>
        </w:rPr>
      </w:pPr>
      <w:r w:rsidRPr="00210CE7">
        <w:rPr>
          <w:rFonts w:asciiTheme="majorHAnsi" w:hAnsiTheme="majorHAnsi" w:cstheme="majorHAnsi"/>
          <w:sz w:val="24"/>
          <w:szCs w:val="24"/>
        </w:rPr>
        <w:t xml:space="preserve">● Within the </w:t>
      </w:r>
      <w:proofErr w:type="spellStart"/>
      <w:r w:rsidRPr="00210CE7">
        <w:rPr>
          <w:rFonts w:asciiTheme="majorHAnsi" w:hAnsiTheme="majorHAnsi" w:cstheme="majorHAnsi"/>
          <w:sz w:val="24"/>
          <w:szCs w:val="24"/>
        </w:rPr>
        <w:t>CommentNamespace</w:t>
      </w:r>
      <w:proofErr w:type="spellEnd"/>
      <w:r w:rsidRPr="00210CE7">
        <w:rPr>
          <w:rFonts w:asciiTheme="majorHAnsi" w:hAnsiTheme="majorHAnsi" w:cstheme="majorHAnsi"/>
          <w:sz w:val="24"/>
          <w:szCs w:val="24"/>
        </w:rPr>
        <w:t>, all the code required to deserialize JSON data into C# objects is available.</w:t>
      </w:r>
      <w:r w:rsidRPr="00210CE7">
        <w:rPr>
          <w:rFonts w:asciiTheme="majorHAnsi" w:hAnsiTheme="majorHAnsi" w:cstheme="majorHAnsi"/>
          <w:sz w:val="24"/>
          <w:szCs w:val="24"/>
        </w:rPr>
        <w:br/>
        <w:t xml:space="preserve">● </w:t>
      </w:r>
      <w:proofErr w:type="spellStart"/>
      <w:r w:rsidRPr="00210CE7">
        <w:rPr>
          <w:rFonts w:asciiTheme="majorHAnsi" w:hAnsiTheme="majorHAnsi" w:cstheme="majorHAnsi"/>
          <w:sz w:val="24"/>
          <w:szCs w:val="24"/>
        </w:rPr>
        <w:t>CommentsJsonDeserialize</w:t>
      </w:r>
      <w:proofErr w:type="spellEnd"/>
      <w:r w:rsidRPr="00210CE7">
        <w:rPr>
          <w:rFonts w:asciiTheme="majorHAnsi" w:hAnsiTheme="majorHAnsi" w:cstheme="majorHAnsi"/>
          <w:sz w:val="24"/>
          <w:szCs w:val="24"/>
        </w:rPr>
        <w:t xml:space="preserve"> is a class for deserializing a list of JSON posts.</w:t>
      </w:r>
      <w:r w:rsidRPr="00210CE7">
        <w:rPr>
          <w:rFonts w:asciiTheme="majorHAnsi" w:hAnsiTheme="majorHAnsi" w:cstheme="majorHAnsi"/>
          <w:sz w:val="24"/>
          <w:szCs w:val="24"/>
        </w:rPr>
        <w:br/>
        <w:t>● Comment is a class for deserializing a single comment.</w:t>
      </w:r>
      <w:r w:rsidRPr="00210CE7">
        <w:rPr>
          <w:rFonts w:asciiTheme="majorHAnsi" w:hAnsiTheme="majorHAnsi" w:cstheme="majorHAnsi"/>
          <w:sz w:val="24"/>
          <w:szCs w:val="24"/>
        </w:rPr>
        <w:br/>
        <w:t xml:space="preserve">● </w:t>
      </w:r>
      <w:proofErr w:type="spellStart"/>
      <w:r w:rsidRPr="00210CE7">
        <w:rPr>
          <w:rFonts w:asciiTheme="majorHAnsi" w:hAnsiTheme="majorHAnsi" w:cstheme="majorHAnsi"/>
          <w:sz w:val="24"/>
          <w:szCs w:val="24"/>
        </w:rPr>
        <w:t>CommentsUsers</w:t>
      </w:r>
      <w:proofErr w:type="spellEnd"/>
      <w:r w:rsidRPr="00210CE7">
        <w:rPr>
          <w:rFonts w:asciiTheme="majorHAnsi" w:hAnsiTheme="majorHAnsi" w:cstheme="majorHAnsi"/>
          <w:sz w:val="24"/>
          <w:szCs w:val="24"/>
        </w:rPr>
        <w:t xml:space="preserve"> is a class used to identify the user of the comments.</w:t>
      </w:r>
    </w:p>
    <w:p w14:paraId="20CAD29E" w14:textId="77777777" w:rsidR="00210CE7" w:rsidRPr="00210CE7" w:rsidRDefault="00210CE7" w:rsidP="00210CE7">
      <w:pPr>
        <w:pStyle w:val="Heading2"/>
        <w:numPr>
          <w:ilvl w:val="0"/>
          <w:numId w:val="10"/>
        </w:numPr>
        <w:tabs>
          <w:tab w:val="num" w:pos="360"/>
        </w:tabs>
        <w:ind w:left="360"/>
        <w:rPr>
          <w:sz w:val="32"/>
          <w:szCs w:val="32"/>
        </w:rPr>
      </w:pPr>
      <w:bookmarkStart w:id="4" w:name="_fzx0qjk68cw" w:colFirst="0" w:colLast="0"/>
      <w:bookmarkEnd w:id="4"/>
      <w:r w:rsidRPr="00210CE7">
        <w:rPr>
          <w:sz w:val="32"/>
          <w:szCs w:val="32"/>
        </w:rPr>
        <w:t>File Product</w:t>
      </w:r>
    </w:p>
    <w:p w14:paraId="6F064C55" w14:textId="352880A6" w:rsidR="00210CE7" w:rsidRPr="00210CE7" w:rsidRDefault="00210CE7" w:rsidP="00210CE7">
      <w:pPr>
        <w:ind w:left="720"/>
        <w:rPr>
          <w:rFonts w:asciiTheme="majorHAnsi" w:hAnsiTheme="majorHAnsi" w:cstheme="majorHAnsi"/>
          <w:sz w:val="24"/>
          <w:szCs w:val="24"/>
          <w:lang w:val="sv-SE"/>
        </w:rPr>
      </w:pPr>
      <w:r w:rsidRPr="00210CE7">
        <w:rPr>
          <w:rFonts w:asciiTheme="majorHAnsi" w:hAnsiTheme="majorHAnsi" w:cstheme="majorHAnsi"/>
          <w:sz w:val="24"/>
          <w:szCs w:val="24"/>
        </w:rPr>
        <w:t>● Within the Product namespace, all the code required to deserialize JSON data into C# objects is available.</w:t>
      </w:r>
      <w:r w:rsidRPr="00210CE7">
        <w:rPr>
          <w:rFonts w:asciiTheme="majorHAnsi" w:hAnsiTheme="majorHAnsi" w:cstheme="majorHAnsi"/>
          <w:sz w:val="24"/>
          <w:szCs w:val="24"/>
        </w:rPr>
        <w:br/>
        <w:t xml:space="preserve">● </w:t>
      </w:r>
      <w:proofErr w:type="spellStart"/>
      <w:r w:rsidRPr="00210CE7">
        <w:rPr>
          <w:rFonts w:asciiTheme="majorHAnsi" w:hAnsiTheme="majorHAnsi" w:cstheme="majorHAnsi"/>
          <w:sz w:val="24"/>
          <w:szCs w:val="24"/>
        </w:rPr>
        <w:t>ProductsJsonDeserialize</w:t>
      </w:r>
      <w:proofErr w:type="spellEnd"/>
      <w:r w:rsidRPr="00210CE7">
        <w:rPr>
          <w:rFonts w:asciiTheme="majorHAnsi" w:hAnsiTheme="majorHAnsi" w:cstheme="majorHAnsi"/>
          <w:sz w:val="24"/>
          <w:szCs w:val="24"/>
        </w:rPr>
        <w:t xml:space="preserve"> is a class for deserializing a list of JSON posts.</w:t>
      </w:r>
      <w:r w:rsidRPr="00210CE7">
        <w:rPr>
          <w:rFonts w:asciiTheme="majorHAnsi" w:hAnsiTheme="majorHAnsi" w:cstheme="majorHAnsi"/>
          <w:sz w:val="24"/>
          <w:szCs w:val="24"/>
        </w:rPr>
        <w:br/>
        <w:t>● Product is a class for deserializing a single product.</w:t>
      </w:r>
    </w:p>
    <w:p w14:paraId="5FAB4D8A" w14:textId="77777777" w:rsidR="00210CE7" w:rsidRPr="00373349" w:rsidRDefault="00210CE7" w:rsidP="00210CE7">
      <w:pPr>
        <w:rPr>
          <w:lang w:val="sv-SE"/>
        </w:rPr>
      </w:pPr>
    </w:p>
    <w:p w14:paraId="49CAA04B" w14:textId="77777777" w:rsidR="00210CE7" w:rsidRPr="00210CE7" w:rsidRDefault="00210CE7" w:rsidP="00210CE7">
      <w:pPr>
        <w:pStyle w:val="Heading2"/>
        <w:numPr>
          <w:ilvl w:val="0"/>
          <w:numId w:val="10"/>
        </w:numPr>
        <w:tabs>
          <w:tab w:val="num" w:pos="360"/>
        </w:tabs>
        <w:ind w:left="360"/>
        <w:rPr>
          <w:sz w:val="32"/>
          <w:szCs w:val="32"/>
        </w:rPr>
      </w:pPr>
      <w:bookmarkStart w:id="5" w:name="_s7nckhghvtft" w:colFirst="0" w:colLast="0"/>
      <w:bookmarkEnd w:id="5"/>
      <w:r w:rsidRPr="00210CE7">
        <w:rPr>
          <w:sz w:val="32"/>
          <w:szCs w:val="32"/>
        </w:rPr>
        <w:t>File User</w:t>
      </w:r>
    </w:p>
    <w:p w14:paraId="7D742C11" w14:textId="77777777" w:rsidR="00210CE7" w:rsidRPr="00210CE7" w:rsidRDefault="00210CE7" w:rsidP="00210CE7">
      <w:pPr>
        <w:numPr>
          <w:ilvl w:val="0"/>
          <w:numId w:val="10"/>
        </w:numPr>
        <w:spacing w:after="0"/>
        <w:rPr>
          <w:rFonts w:asciiTheme="majorHAnsi" w:hAnsiTheme="majorHAnsi" w:cstheme="majorHAnsi"/>
          <w:sz w:val="24"/>
          <w:szCs w:val="24"/>
          <w:lang w:val="sv-SE"/>
        </w:rPr>
      </w:pPr>
      <w:r w:rsidRPr="00210CE7">
        <w:rPr>
          <w:rFonts w:asciiTheme="majorHAnsi" w:hAnsiTheme="majorHAnsi" w:cstheme="majorHAnsi"/>
          <w:sz w:val="24"/>
          <w:szCs w:val="24"/>
          <w:lang w:val="sv-SE"/>
        </w:rPr>
        <w:t xml:space="preserve">Inom </w:t>
      </w:r>
      <w:proofErr w:type="spellStart"/>
      <w:r w:rsidRPr="00210CE7">
        <w:rPr>
          <w:rFonts w:asciiTheme="majorHAnsi" w:hAnsiTheme="majorHAnsi" w:cstheme="majorHAnsi"/>
          <w:b/>
          <w:sz w:val="24"/>
          <w:szCs w:val="24"/>
          <w:lang w:val="sv-SE"/>
        </w:rPr>
        <w:t>UserNamespace</w:t>
      </w:r>
      <w:proofErr w:type="spellEnd"/>
      <w:r w:rsidRPr="00210CE7">
        <w:rPr>
          <w:rFonts w:asciiTheme="majorHAnsi" w:hAnsiTheme="majorHAnsi" w:cstheme="majorHAnsi"/>
          <w:sz w:val="24"/>
          <w:szCs w:val="24"/>
          <w:lang w:val="sv-SE"/>
        </w:rPr>
        <w:t xml:space="preserve"> finns all kod som krävs för att </w:t>
      </w:r>
      <w:proofErr w:type="spellStart"/>
      <w:r w:rsidRPr="00210CE7">
        <w:rPr>
          <w:rFonts w:asciiTheme="majorHAnsi" w:hAnsiTheme="majorHAnsi" w:cstheme="majorHAnsi"/>
          <w:sz w:val="24"/>
          <w:szCs w:val="24"/>
          <w:lang w:val="sv-SE"/>
        </w:rPr>
        <w:t>deserialisera</w:t>
      </w:r>
      <w:proofErr w:type="spellEnd"/>
      <w:r w:rsidRPr="00210CE7">
        <w:rPr>
          <w:rFonts w:asciiTheme="majorHAnsi" w:hAnsiTheme="majorHAnsi" w:cstheme="majorHAnsi"/>
          <w:sz w:val="24"/>
          <w:szCs w:val="24"/>
          <w:lang w:val="sv-SE"/>
        </w:rPr>
        <w:t xml:space="preserve"> JSON-data till c# </w:t>
      </w:r>
      <w:proofErr w:type="spellStart"/>
      <w:r w:rsidRPr="00210CE7">
        <w:rPr>
          <w:rFonts w:asciiTheme="majorHAnsi" w:hAnsiTheme="majorHAnsi" w:cstheme="majorHAnsi"/>
          <w:sz w:val="24"/>
          <w:szCs w:val="24"/>
          <w:lang w:val="sv-SE"/>
        </w:rPr>
        <w:t>object</w:t>
      </w:r>
      <w:proofErr w:type="spellEnd"/>
    </w:p>
    <w:p w14:paraId="6CCB8BAC" w14:textId="77777777" w:rsidR="00210CE7" w:rsidRPr="00210CE7" w:rsidRDefault="00210CE7" w:rsidP="00210CE7">
      <w:pPr>
        <w:numPr>
          <w:ilvl w:val="0"/>
          <w:numId w:val="10"/>
        </w:numPr>
        <w:spacing w:after="0"/>
        <w:rPr>
          <w:rFonts w:asciiTheme="majorHAnsi" w:hAnsiTheme="majorHAnsi" w:cstheme="majorHAnsi"/>
          <w:sz w:val="24"/>
          <w:szCs w:val="24"/>
          <w:lang w:val="sv-SE"/>
        </w:rPr>
      </w:pPr>
      <w:proofErr w:type="spellStart"/>
      <w:r w:rsidRPr="00210CE7">
        <w:rPr>
          <w:rFonts w:asciiTheme="majorHAnsi" w:hAnsiTheme="majorHAnsi" w:cstheme="majorHAnsi"/>
          <w:b/>
          <w:sz w:val="24"/>
          <w:szCs w:val="24"/>
          <w:lang w:val="sv-SE"/>
        </w:rPr>
        <w:t>UsersJsonDeserialize</w:t>
      </w:r>
      <w:proofErr w:type="spellEnd"/>
      <w:r w:rsidRPr="00210CE7">
        <w:rPr>
          <w:rFonts w:asciiTheme="majorHAnsi" w:hAnsiTheme="majorHAnsi" w:cstheme="majorHAnsi"/>
          <w:b/>
          <w:sz w:val="24"/>
          <w:szCs w:val="24"/>
          <w:lang w:val="sv-SE"/>
        </w:rPr>
        <w:t xml:space="preserve"> </w:t>
      </w:r>
      <w:r w:rsidRPr="00210CE7">
        <w:rPr>
          <w:rFonts w:asciiTheme="majorHAnsi" w:hAnsiTheme="majorHAnsi" w:cstheme="majorHAnsi"/>
          <w:sz w:val="24"/>
          <w:szCs w:val="24"/>
          <w:lang w:val="sv-SE"/>
        </w:rPr>
        <w:t xml:space="preserve">är en klass för att </w:t>
      </w:r>
      <w:proofErr w:type="spellStart"/>
      <w:r w:rsidRPr="00210CE7">
        <w:rPr>
          <w:rFonts w:asciiTheme="majorHAnsi" w:hAnsiTheme="majorHAnsi" w:cstheme="majorHAnsi"/>
          <w:sz w:val="24"/>
          <w:szCs w:val="24"/>
          <w:lang w:val="sv-SE"/>
        </w:rPr>
        <w:t>deserialisera</w:t>
      </w:r>
      <w:proofErr w:type="spellEnd"/>
      <w:r w:rsidRPr="00210CE7">
        <w:rPr>
          <w:rFonts w:asciiTheme="majorHAnsi" w:hAnsiTheme="majorHAnsi" w:cstheme="majorHAnsi"/>
          <w:sz w:val="24"/>
          <w:szCs w:val="24"/>
          <w:lang w:val="sv-SE"/>
        </w:rPr>
        <w:t xml:space="preserve"> en lista av JSON-inlägg. </w:t>
      </w:r>
    </w:p>
    <w:p w14:paraId="57BA3D4B" w14:textId="77777777" w:rsidR="00210CE7" w:rsidRPr="00210CE7" w:rsidRDefault="00210CE7" w:rsidP="00210CE7">
      <w:pPr>
        <w:numPr>
          <w:ilvl w:val="0"/>
          <w:numId w:val="10"/>
        </w:numPr>
        <w:spacing w:after="0"/>
        <w:rPr>
          <w:rFonts w:asciiTheme="majorHAnsi" w:hAnsiTheme="majorHAnsi" w:cstheme="majorHAnsi"/>
          <w:sz w:val="24"/>
          <w:szCs w:val="24"/>
          <w:lang w:val="sv-SE"/>
        </w:rPr>
      </w:pPr>
      <w:proofErr w:type="spellStart"/>
      <w:r w:rsidRPr="00210CE7">
        <w:rPr>
          <w:rFonts w:asciiTheme="majorHAnsi" w:hAnsiTheme="majorHAnsi" w:cstheme="majorHAnsi"/>
          <w:b/>
          <w:sz w:val="24"/>
          <w:szCs w:val="24"/>
          <w:lang w:val="sv-SE"/>
        </w:rPr>
        <w:t>User</w:t>
      </w:r>
      <w:proofErr w:type="spellEnd"/>
      <w:r w:rsidRPr="00210CE7">
        <w:rPr>
          <w:rFonts w:asciiTheme="majorHAnsi" w:hAnsiTheme="majorHAnsi" w:cstheme="majorHAnsi"/>
          <w:b/>
          <w:sz w:val="24"/>
          <w:szCs w:val="24"/>
          <w:lang w:val="sv-SE"/>
        </w:rPr>
        <w:t xml:space="preserve"> </w:t>
      </w:r>
      <w:r w:rsidRPr="00210CE7">
        <w:rPr>
          <w:rFonts w:asciiTheme="majorHAnsi" w:hAnsiTheme="majorHAnsi" w:cstheme="majorHAnsi"/>
          <w:sz w:val="24"/>
          <w:szCs w:val="24"/>
          <w:lang w:val="sv-SE"/>
        </w:rPr>
        <w:t xml:space="preserve">är en klass för att </w:t>
      </w:r>
      <w:proofErr w:type="spellStart"/>
      <w:r w:rsidRPr="00210CE7">
        <w:rPr>
          <w:rFonts w:asciiTheme="majorHAnsi" w:hAnsiTheme="majorHAnsi" w:cstheme="majorHAnsi"/>
          <w:sz w:val="24"/>
          <w:szCs w:val="24"/>
          <w:lang w:val="sv-SE"/>
        </w:rPr>
        <w:t>deserialisera</w:t>
      </w:r>
      <w:proofErr w:type="spellEnd"/>
      <w:r w:rsidRPr="00210CE7">
        <w:rPr>
          <w:rFonts w:asciiTheme="majorHAnsi" w:hAnsiTheme="majorHAnsi" w:cstheme="majorHAnsi"/>
          <w:sz w:val="24"/>
          <w:szCs w:val="24"/>
          <w:lang w:val="sv-SE"/>
        </w:rPr>
        <w:t xml:space="preserve"> endast en </w:t>
      </w:r>
      <w:proofErr w:type="spellStart"/>
      <w:r w:rsidRPr="00210CE7">
        <w:rPr>
          <w:rFonts w:asciiTheme="majorHAnsi" w:hAnsiTheme="majorHAnsi" w:cstheme="majorHAnsi"/>
          <w:sz w:val="24"/>
          <w:szCs w:val="24"/>
          <w:lang w:val="sv-SE"/>
        </w:rPr>
        <w:t>User</w:t>
      </w:r>
      <w:proofErr w:type="spellEnd"/>
    </w:p>
    <w:p w14:paraId="1ECE512C" w14:textId="77777777" w:rsidR="00210CE7" w:rsidRPr="00373349" w:rsidRDefault="00210CE7" w:rsidP="00210CE7">
      <w:pPr>
        <w:rPr>
          <w:lang w:val="sv-SE"/>
        </w:rPr>
      </w:pPr>
    </w:p>
    <w:p w14:paraId="6C0CC02D" w14:textId="77777777" w:rsidR="00210CE7" w:rsidRPr="00373349" w:rsidRDefault="00210CE7" w:rsidP="00210CE7">
      <w:pPr>
        <w:rPr>
          <w:lang w:val="sv-SE"/>
        </w:rPr>
      </w:pPr>
    </w:p>
    <w:p w14:paraId="40356B38" w14:textId="77777777" w:rsidR="00210CE7" w:rsidRPr="00373349" w:rsidRDefault="00210CE7" w:rsidP="00210CE7">
      <w:pPr>
        <w:pStyle w:val="Heading1"/>
        <w:rPr>
          <w:lang w:val="sv-SE"/>
        </w:rPr>
      </w:pPr>
      <w:bookmarkStart w:id="6" w:name="_sn6ml62ixd21" w:colFirst="0" w:colLast="0"/>
      <w:bookmarkEnd w:id="6"/>
      <w:proofErr w:type="spellStart"/>
      <w:r w:rsidRPr="00373349">
        <w:rPr>
          <w:lang w:val="sv-SE"/>
        </w:rPr>
        <w:lastRenderedPageBreak/>
        <w:t>CacheProvider</w:t>
      </w:r>
      <w:proofErr w:type="spellEnd"/>
    </w:p>
    <w:p w14:paraId="40393F8C" w14:textId="77777777" w:rsidR="00D63039" w:rsidRPr="00D63039" w:rsidRDefault="00D63039" w:rsidP="00D63039">
      <w:pPr>
        <w:rPr>
          <w:rFonts w:asciiTheme="majorHAnsi" w:hAnsiTheme="majorHAnsi" w:cstheme="majorHAnsi"/>
          <w:sz w:val="24"/>
          <w:szCs w:val="24"/>
          <w:lang w:val="en-GB"/>
        </w:rPr>
      </w:pPr>
      <w:bookmarkStart w:id="7" w:name="_ircllm7q92om" w:colFirst="0" w:colLast="0"/>
      <w:bookmarkEnd w:id="7"/>
      <w:r w:rsidRPr="00D63039">
        <w:rPr>
          <w:rFonts w:asciiTheme="majorHAnsi" w:hAnsiTheme="majorHAnsi" w:cstheme="majorHAnsi"/>
          <w:sz w:val="24"/>
          <w:szCs w:val="24"/>
          <w:lang w:val="en-GB"/>
        </w:rPr>
        <w:t xml:space="preserve">It is a class that inherits from </w:t>
      </w:r>
      <w:proofErr w:type="spellStart"/>
      <w:r w:rsidRPr="00D63039">
        <w:rPr>
          <w:rFonts w:asciiTheme="majorHAnsi" w:hAnsiTheme="majorHAnsi" w:cstheme="majorHAnsi"/>
          <w:sz w:val="24"/>
          <w:szCs w:val="24"/>
          <w:lang w:val="en-GB"/>
        </w:rPr>
        <w:t>ICacheProvider</w:t>
      </w:r>
      <w:proofErr w:type="spellEnd"/>
      <w:r w:rsidRPr="00D63039">
        <w:rPr>
          <w:rFonts w:asciiTheme="majorHAnsi" w:hAnsiTheme="majorHAnsi" w:cstheme="majorHAnsi"/>
          <w:sz w:val="24"/>
          <w:szCs w:val="24"/>
          <w:lang w:val="en-GB"/>
        </w:rPr>
        <w:t xml:space="preserve"> (interface). In </w:t>
      </w:r>
      <w:proofErr w:type="spellStart"/>
      <w:r w:rsidRPr="00D63039">
        <w:rPr>
          <w:rFonts w:asciiTheme="majorHAnsi" w:hAnsiTheme="majorHAnsi" w:cstheme="majorHAnsi"/>
          <w:sz w:val="24"/>
          <w:szCs w:val="24"/>
          <w:lang w:val="en-GB"/>
        </w:rPr>
        <w:t>ICacheProvider</w:t>
      </w:r>
      <w:proofErr w:type="spellEnd"/>
      <w:r w:rsidRPr="00D63039">
        <w:rPr>
          <w:rFonts w:asciiTheme="majorHAnsi" w:hAnsiTheme="majorHAnsi" w:cstheme="majorHAnsi"/>
          <w:sz w:val="24"/>
          <w:szCs w:val="24"/>
          <w:lang w:val="en-GB"/>
        </w:rPr>
        <w:t>, there are functions that act as helper methods for storing data retrieved from an endpoint in the cache memory.</w:t>
      </w:r>
      <w:r w:rsidRPr="00D63039">
        <w:rPr>
          <w:rFonts w:asciiTheme="majorHAnsi" w:hAnsiTheme="majorHAnsi" w:cstheme="majorHAnsi"/>
          <w:sz w:val="24"/>
          <w:szCs w:val="24"/>
          <w:lang w:val="en-GB"/>
        </w:rPr>
        <w:br/>
        <w:t>The purpose of using the cache is that the program doesn't need to fetch data from the API every time; instead, it can use the cached data, resulting in significantly faster access to the information.</w:t>
      </w:r>
    </w:p>
    <w:p w14:paraId="67AB71EE" w14:textId="77777777" w:rsidR="00210CE7" w:rsidRPr="00D63039" w:rsidRDefault="00210CE7" w:rsidP="00210CE7">
      <w:pPr>
        <w:pStyle w:val="Heading1"/>
        <w:rPr>
          <w:lang w:val="en-GB"/>
        </w:rPr>
      </w:pPr>
      <w:proofErr w:type="spellStart"/>
      <w:r w:rsidRPr="00D63039">
        <w:rPr>
          <w:lang w:val="en-GB"/>
        </w:rPr>
        <w:t>EndPoinDeserializer</w:t>
      </w:r>
      <w:proofErr w:type="spellEnd"/>
    </w:p>
    <w:p w14:paraId="3AC6826B" w14:textId="77777777" w:rsidR="00D63039" w:rsidRPr="00D63039" w:rsidRDefault="00D63039" w:rsidP="00D63039">
      <w:pPr>
        <w:spacing w:before="100" w:beforeAutospacing="1" w:after="100" w:afterAutospacing="1" w:line="240" w:lineRule="auto"/>
        <w:rPr>
          <w:rFonts w:asciiTheme="majorHAnsi" w:eastAsia="Times New Roman" w:hAnsiTheme="majorHAnsi" w:cstheme="majorHAnsi"/>
          <w:sz w:val="24"/>
          <w:szCs w:val="24"/>
          <w:lang w:val="en-GB" w:eastAsia="en-GB"/>
        </w:rPr>
      </w:pPr>
      <w:bookmarkStart w:id="8" w:name="_qt6in0qz6yhv" w:colFirst="0" w:colLast="0"/>
      <w:bookmarkEnd w:id="8"/>
      <w:r w:rsidRPr="00D63039">
        <w:rPr>
          <w:rFonts w:asciiTheme="majorHAnsi" w:eastAsia="Times New Roman" w:hAnsiTheme="majorHAnsi" w:cstheme="majorHAnsi"/>
          <w:sz w:val="24"/>
          <w:szCs w:val="24"/>
          <w:lang w:val="en-GB" w:eastAsia="en-GB"/>
        </w:rPr>
        <w:t>The purpose of this class is to deserialize an '</w:t>
      </w:r>
      <w:proofErr w:type="spellStart"/>
      <w:r w:rsidRPr="00D63039">
        <w:rPr>
          <w:rFonts w:asciiTheme="majorHAnsi" w:eastAsia="Times New Roman" w:hAnsiTheme="majorHAnsi" w:cstheme="majorHAnsi"/>
          <w:sz w:val="24"/>
          <w:szCs w:val="24"/>
          <w:lang w:val="en-GB" w:eastAsia="en-GB"/>
        </w:rPr>
        <w:t>AllEndPoints.json</w:t>
      </w:r>
      <w:proofErr w:type="spellEnd"/>
      <w:r w:rsidRPr="00D63039">
        <w:rPr>
          <w:rFonts w:asciiTheme="majorHAnsi" w:eastAsia="Times New Roman" w:hAnsiTheme="majorHAnsi" w:cstheme="majorHAnsi"/>
          <w:sz w:val="24"/>
          <w:szCs w:val="24"/>
          <w:lang w:val="en-GB" w:eastAsia="en-GB"/>
        </w:rPr>
        <w:t>' file, which enables access to various endpoints.</w:t>
      </w:r>
    </w:p>
    <w:p w14:paraId="51298BF7" w14:textId="77777777" w:rsidR="00210CE7" w:rsidRPr="00D63039" w:rsidRDefault="00210CE7" w:rsidP="00210CE7">
      <w:pPr>
        <w:pStyle w:val="Heading1"/>
        <w:rPr>
          <w:lang w:val="en-GB"/>
        </w:rPr>
      </w:pPr>
      <w:proofErr w:type="spellStart"/>
      <w:r w:rsidRPr="00D63039">
        <w:rPr>
          <w:lang w:val="en-GB"/>
        </w:rPr>
        <w:t>GetEndPoints</w:t>
      </w:r>
      <w:proofErr w:type="spellEnd"/>
    </w:p>
    <w:p w14:paraId="6BB5DF47" w14:textId="77777777" w:rsidR="00D63039" w:rsidRPr="00D63039" w:rsidRDefault="00D63039" w:rsidP="00D63039">
      <w:pPr>
        <w:rPr>
          <w:rFonts w:asciiTheme="majorHAnsi" w:hAnsiTheme="majorHAnsi" w:cstheme="majorHAnsi"/>
          <w:sz w:val="24"/>
          <w:szCs w:val="24"/>
          <w:lang w:val="en-GB"/>
        </w:rPr>
      </w:pPr>
      <w:r w:rsidRPr="00D63039">
        <w:rPr>
          <w:rFonts w:asciiTheme="majorHAnsi" w:hAnsiTheme="majorHAnsi" w:cstheme="majorHAnsi"/>
          <w:sz w:val="24"/>
          <w:szCs w:val="24"/>
          <w:lang w:val="en-GB"/>
        </w:rPr>
        <w:t xml:space="preserve">This class opens the file </w:t>
      </w:r>
      <w:proofErr w:type="spellStart"/>
      <w:r w:rsidRPr="00D63039">
        <w:rPr>
          <w:rFonts w:asciiTheme="majorHAnsi" w:hAnsiTheme="majorHAnsi" w:cstheme="majorHAnsi"/>
          <w:i/>
          <w:iCs/>
          <w:sz w:val="24"/>
          <w:szCs w:val="24"/>
          <w:lang w:val="en-GB"/>
        </w:rPr>
        <w:t>AllEndPoints.json</w:t>
      </w:r>
      <w:proofErr w:type="spellEnd"/>
      <w:r w:rsidRPr="00D63039">
        <w:rPr>
          <w:rFonts w:asciiTheme="majorHAnsi" w:hAnsiTheme="majorHAnsi" w:cstheme="majorHAnsi"/>
          <w:sz w:val="24"/>
          <w:szCs w:val="24"/>
          <w:lang w:val="en-GB"/>
        </w:rPr>
        <w:t xml:space="preserve"> and deserializes the data contained in it using the </w:t>
      </w:r>
      <w:proofErr w:type="spellStart"/>
      <w:r w:rsidRPr="00D63039">
        <w:rPr>
          <w:rFonts w:asciiTheme="majorHAnsi" w:hAnsiTheme="majorHAnsi" w:cstheme="majorHAnsi"/>
          <w:i/>
          <w:iCs/>
          <w:sz w:val="24"/>
          <w:szCs w:val="24"/>
          <w:lang w:val="en-GB"/>
        </w:rPr>
        <w:t>EndPointDeserializer</w:t>
      </w:r>
      <w:proofErr w:type="spellEnd"/>
      <w:r w:rsidRPr="00D63039">
        <w:rPr>
          <w:rFonts w:asciiTheme="majorHAnsi" w:hAnsiTheme="majorHAnsi" w:cstheme="majorHAnsi"/>
          <w:sz w:val="24"/>
          <w:szCs w:val="24"/>
          <w:lang w:val="en-GB"/>
        </w:rPr>
        <w:t xml:space="preserve"> class.</w:t>
      </w:r>
      <w:r w:rsidRPr="00D63039">
        <w:rPr>
          <w:rFonts w:asciiTheme="majorHAnsi" w:hAnsiTheme="majorHAnsi" w:cstheme="majorHAnsi"/>
          <w:sz w:val="24"/>
          <w:szCs w:val="24"/>
          <w:lang w:val="en-GB"/>
        </w:rPr>
        <w:br/>
        <w:t>The purpose of this class is to provide functions that facilitate the creation of various endpoints. All endpoints originate from a single location, making it easy to change them later if desired.</w:t>
      </w:r>
    </w:p>
    <w:p w14:paraId="3B438893" w14:textId="77777777" w:rsidR="00D63039" w:rsidRPr="00D63039" w:rsidRDefault="00D63039" w:rsidP="00D63039">
      <w:pPr>
        <w:rPr>
          <w:rFonts w:asciiTheme="majorHAnsi" w:hAnsiTheme="majorHAnsi" w:cstheme="majorHAnsi"/>
          <w:sz w:val="24"/>
          <w:szCs w:val="24"/>
          <w:lang w:val="en-GB"/>
        </w:rPr>
      </w:pPr>
      <w:r w:rsidRPr="00D63039">
        <w:rPr>
          <w:rFonts w:asciiTheme="majorHAnsi" w:hAnsiTheme="majorHAnsi" w:cstheme="majorHAnsi"/>
          <w:sz w:val="24"/>
          <w:szCs w:val="24"/>
          <w:lang w:val="en-GB"/>
        </w:rPr>
        <w:t>Some of the functions included in the class are designed to simplify the creation of endpoints with different parameters, including:</w:t>
      </w:r>
    </w:p>
    <w:p w14:paraId="28DB4AE4" w14:textId="77777777" w:rsidR="00D63039" w:rsidRPr="00D63039" w:rsidRDefault="00D63039" w:rsidP="00D63039">
      <w:pPr>
        <w:rPr>
          <w:rFonts w:asciiTheme="majorHAnsi" w:hAnsiTheme="majorHAnsi" w:cstheme="majorHAnsi"/>
          <w:sz w:val="24"/>
          <w:szCs w:val="24"/>
          <w:lang w:val="en-GB"/>
        </w:rPr>
      </w:pPr>
      <w:r w:rsidRPr="00D63039">
        <w:rPr>
          <w:rFonts w:asciiTheme="majorHAnsi" w:hAnsiTheme="majorHAnsi" w:cstheme="majorHAnsi"/>
          <w:sz w:val="24"/>
          <w:szCs w:val="24"/>
          <w:lang w:val="en-GB"/>
        </w:rPr>
        <w:t xml:space="preserve">● </w:t>
      </w:r>
      <w:proofErr w:type="spellStart"/>
      <w:r w:rsidRPr="00D63039">
        <w:rPr>
          <w:rFonts w:asciiTheme="majorHAnsi" w:hAnsiTheme="majorHAnsi" w:cstheme="majorHAnsi"/>
          <w:b/>
          <w:bCs/>
          <w:sz w:val="24"/>
          <w:szCs w:val="24"/>
          <w:lang w:val="en-GB"/>
        </w:rPr>
        <w:t>selectData</w:t>
      </w:r>
      <w:proofErr w:type="spellEnd"/>
      <w:r w:rsidRPr="00D63039">
        <w:rPr>
          <w:rFonts w:asciiTheme="majorHAnsi" w:hAnsiTheme="majorHAnsi" w:cstheme="majorHAnsi"/>
          <w:sz w:val="24"/>
          <w:szCs w:val="24"/>
          <w:lang w:val="en-GB"/>
        </w:rPr>
        <w:t>: specifies which data attributes should be included in the result set.</w:t>
      </w:r>
      <w:r w:rsidRPr="00D63039">
        <w:rPr>
          <w:rFonts w:asciiTheme="majorHAnsi" w:hAnsiTheme="majorHAnsi" w:cstheme="majorHAnsi"/>
          <w:sz w:val="24"/>
          <w:szCs w:val="24"/>
          <w:lang w:val="en-GB"/>
        </w:rPr>
        <w:br/>
        <w:t xml:space="preserve">● </w:t>
      </w:r>
      <w:proofErr w:type="gramStart"/>
      <w:r w:rsidRPr="00D63039">
        <w:rPr>
          <w:rFonts w:asciiTheme="majorHAnsi" w:hAnsiTheme="majorHAnsi" w:cstheme="majorHAnsi"/>
          <w:b/>
          <w:bCs/>
          <w:sz w:val="24"/>
          <w:szCs w:val="24"/>
          <w:lang w:val="en-GB"/>
        </w:rPr>
        <w:t>id</w:t>
      </w:r>
      <w:r w:rsidRPr="00D63039">
        <w:rPr>
          <w:rFonts w:asciiTheme="majorHAnsi" w:hAnsiTheme="majorHAnsi" w:cstheme="majorHAnsi"/>
          <w:sz w:val="24"/>
          <w:szCs w:val="24"/>
          <w:lang w:val="en-GB"/>
        </w:rPr>
        <w:t>:</w:t>
      </w:r>
      <w:proofErr w:type="gramEnd"/>
      <w:r w:rsidRPr="00D63039">
        <w:rPr>
          <w:rFonts w:asciiTheme="majorHAnsi" w:hAnsiTheme="majorHAnsi" w:cstheme="majorHAnsi"/>
          <w:sz w:val="24"/>
          <w:szCs w:val="24"/>
          <w:lang w:val="en-GB"/>
        </w:rPr>
        <w:t xml:space="preserve"> identifies the user, comment, or post.</w:t>
      </w:r>
      <w:r w:rsidRPr="00D63039">
        <w:rPr>
          <w:rFonts w:asciiTheme="majorHAnsi" w:hAnsiTheme="majorHAnsi" w:cstheme="majorHAnsi"/>
          <w:sz w:val="24"/>
          <w:szCs w:val="24"/>
          <w:lang w:val="en-GB"/>
        </w:rPr>
        <w:br/>
        <w:t xml:space="preserve">● </w:t>
      </w:r>
      <w:proofErr w:type="gramStart"/>
      <w:r w:rsidRPr="00D63039">
        <w:rPr>
          <w:rFonts w:asciiTheme="majorHAnsi" w:hAnsiTheme="majorHAnsi" w:cstheme="majorHAnsi"/>
          <w:b/>
          <w:bCs/>
          <w:sz w:val="24"/>
          <w:szCs w:val="24"/>
          <w:lang w:val="en-GB"/>
        </w:rPr>
        <w:t>limit</w:t>
      </w:r>
      <w:r w:rsidRPr="00D63039">
        <w:rPr>
          <w:rFonts w:asciiTheme="majorHAnsi" w:hAnsiTheme="majorHAnsi" w:cstheme="majorHAnsi"/>
          <w:sz w:val="24"/>
          <w:szCs w:val="24"/>
          <w:lang w:val="en-GB"/>
        </w:rPr>
        <w:t>:</w:t>
      </w:r>
      <w:proofErr w:type="gramEnd"/>
      <w:r w:rsidRPr="00D63039">
        <w:rPr>
          <w:rFonts w:asciiTheme="majorHAnsi" w:hAnsiTheme="majorHAnsi" w:cstheme="majorHAnsi"/>
          <w:sz w:val="24"/>
          <w:szCs w:val="24"/>
          <w:lang w:val="en-GB"/>
        </w:rPr>
        <w:t xml:space="preserve"> sets the maximum number of items to retrieve or process.</w:t>
      </w:r>
      <w:r w:rsidRPr="00D63039">
        <w:rPr>
          <w:rFonts w:asciiTheme="majorHAnsi" w:hAnsiTheme="majorHAnsi" w:cstheme="majorHAnsi"/>
          <w:sz w:val="24"/>
          <w:szCs w:val="24"/>
          <w:lang w:val="en-GB"/>
        </w:rPr>
        <w:br/>
        <w:t xml:space="preserve">● </w:t>
      </w:r>
      <w:proofErr w:type="gramStart"/>
      <w:r w:rsidRPr="00D63039">
        <w:rPr>
          <w:rFonts w:asciiTheme="majorHAnsi" w:hAnsiTheme="majorHAnsi" w:cstheme="majorHAnsi"/>
          <w:b/>
          <w:bCs/>
          <w:sz w:val="24"/>
          <w:szCs w:val="24"/>
          <w:lang w:val="en-GB"/>
        </w:rPr>
        <w:t>skip</w:t>
      </w:r>
      <w:r w:rsidRPr="00D63039">
        <w:rPr>
          <w:rFonts w:asciiTheme="majorHAnsi" w:hAnsiTheme="majorHAnsi" w:cstheme="majorHAnsi"/>
          <w:sz w:val="24"/>
          <w:szCs w:val="24"/>
          <w:lang w:val="en-GB"/>
        </w:rPr>
        <w:t>:</w:t>
      </w:r>
      <w:proofErr w:type="gramEnd"/>
      <w:r w:rsidRPr="00D63039">
        <w:rPr>
          <w:rFonts w:asciiTheme="majorHAnsi" w:hAnsiTheme="majorHAnsi" w:cstheme="majorHAnsi"/>
          <w:sz w:val="24"/>
          <w:szCs w:val="24"/>
          <w:lang w:val="en-GB"/>
        </w:rPr>
        <w:t xml:space="preserve"> determines the starting point by skipping a specified number of items.</w:t>
      </w:r>
    </w:p>
    <w:p w14:paraId="014D8678" w14:textId="428EBBC0" w:rsidR="00210CE7" w:rsidRPr="00D63039" w:rsidRDefault="00D63039" w:rsidP="00D63039">
      <w:pPr>
        <w:rPr>
          <w:rFonts w:asciiTheme="majorHAnsi" w:hAnsiTheme="majorHAnsi" w:cstheme="majorHAnsi"/>
          <w:sz w:val="24"/>
          <w:szCs w:val="24"/>
          <w:lang w:val="en-GB"/>
        </w:rPr>
      </w:pPr>
      <w:r w:rsidRPr="00D63039">
        <w:rPr>
          <w:rFonts w:asciiTheme="majorHAnsi" w:hAnsiTheme="majorHAnsi" w:cstheme="majorHAnsi"/>
          <w:sz w:val="24"/>
          <w:szCs w:val="24"/>
          <w:lang w:val="en-GB"/>
        </w:rPr>
        <w:t>By providing these functions, the class makes it easy to dynamically create endpoints with different parameters and needs.</w:t>
      </w:r>
    </w:p>
    <w:p w14:paraId="162C4EE9" w14:textId="77777777" w:rsidR="00210CE7" w:rsidRPr="00D63039" w:rsidRDefault="00210CE7" w:rsidP="00210CE7">
      <w:pPr>
        <w:pStyle w:val="Heading1"/>
        <w:rPr>
          <w:lang w:val="en-GB"/>
        </w:rPr>
      </w:pPr>
      <w:bookmarkStart w:id="9" w:name="_r780p18e94p" w:colFirst="0" w:colLast="0"/>
      <w:bookmarkEnd w:id="9"/>
      <w:proofErr w:type="spellStart"/>
      <w:r w:rsidRPr="00D63039">
        <w:rPr>
          <w:lang w:val="en-GB"/>
        </w:rPr>
        <w:t>ResponseHandler</w:t>
      </w:r>
      <w:proofErr w:type="spellEnd"/>
    </w:p>
    <w:p w14:paraId="29C9912F" w14:textId="77777777" w:rsidR="00D63039" w:rsidRPr="00D63039" w:rsidRDefault="00D63039" w:rsidP="00D63039">
      <w:pPr>
        <w:rPr>
          <w:rFonts w:asciiTheme="majorHAnsi" w:hAnsiTheme="majorHAnsi" w:cstheme="majorHAnsi"/>
          <w:sz w:val="24"/>
          <w:szCs w:val="24"/>
          <w:lang w:val="en-GB"/>
        </w:rPr>
      </w:pPr>
      <w:r w:rsidRPr="00D63039">
        <w:rPr>
          <w:rFonts w:asciiTheme="majorHAnsi" w:hAnsiTheme="majorHAnsi" w:cstheme="majorHAnsi"/>
          <w:sz w:val="24"/>
          <w:szCs w:val="24"/>
          <w:lang w:val="en-GB"/>
        </w:rPr>
        <w:t>This class contains functions for performing GET (to retrieve data) and PATCH (to update part of the data) requests, both asynchronously and synchronously. Both methods support specifying a URL or `</w:t>
      </w:r>
      <w:proofErr w:type="spellStart"/>
      <w:r w:rsidRPr="00D63039">
        <w:rPr>
          <w:rFonts w:asciiTheme="majorHAnsi" w:hAnsiTheme="majorHAnsi" w:cstheme="majorHAnsi"/>
          <w:sz w:val="24"/>
          <w:szCs w:val="24"/>
          <w:lang w:val="en-GB"/>
        </w:rPr>
        <w:t>selectData</w:t>
      </w:r>
      <w:proofErr w:type="spellEnd"/>
      <w:r w:rsidRPr="00D63039">
        <w:rPr>
          <w:rFonts w:asciiTheme="majorHAnsi" w:hAnsiTheme="majorHAnsi" w:cstheme="majorHAnsi"/>
          <w:sz w:val="24"/>
          <w:szCs w:val="24"/>
          <w:lang w:val="en-GB"/>
        </w:rPr>
        <w:t>`.</w:t>
      </w:r>
    </w:p>
    <w:p w14:paraId="34D37418" w14:textId="77777777" w:rsidR="00D63039" w:rsidRPr="00D63039" w:rsidRDefault="00D63039" w:rsidP="00D63039">
      <w:pPr>
        <w:rPr>
          <w:rFonts w:asciiTheme="majorHAnsi" w:hAnsiTheme="majorHAnsi" w:cstheme="majorHAnsi"/>
          <w:sz w:val="24"/>
          <w:szCs w:val="24"/>
          <w:lang w:val="en-GB"/>
        </w:rPr>
      </w:pPr>
    </w:p>
    <w:p w14:paraId="2F198327" w14:textId="77777777" w:rsidR="00D63039" w:rsidRPr="00D63039" w:rsidRDefault="00D63039" w:rsidP="00D63039">
      <w:pPr>
        <w:rPr>
          <w:rFonts w:asciiTheme="majorHAnsi" w:hAnsiTheme="majorHAnsi" w:cstheme="majorHAnsi"/>
          <w:sz w:val="24"/>
          <w:szCs w:val="24"/>
          <w:lang w:val="en-GB"/>
        </w:rPr>
      </w:pPr>
      <w:r w:rsidRPr="00D63039">
        <w:rPr>
          <w:rFonts w:asciiTheme="majorHAnsi" w:hAnsiTheme="majorHAnsi" w:cstheme="majorHAnsi"/>
          <w:sz w:val="24"/>
          <w:szCs w:val="24"/>
          <w:lang w:val="en-GB"/>
        </w:rPr>
        <w:t>In addition, there is a function called `</w:t>
      </w:r>
      <w:proofErr w:type="spellStart"/>
      <w:r w:rsidRPr="00D63039">
        <w:rPr>
          <w:rFonts w:asciiTheme="majorHAnsi" w:hAnsiTheme="majorHAnsi" w:cstheme="majorHAnsi"/>
          <w:sz w:val="24"/>
          <w:szCs w:val="24"/>
          <w:lang w:val="en-GB"/>
        </w:rPr>
        <w:t>DeserializeJsonData</w:t>
      </w:r>
      <w:proofErr w:type="spellEnd"/>
      <w:r w:rsidRPr="00D63039">
        <w:rPr>
          <w:rFonts w:asciiTheme="majorHAnsi" w:hAnsiTheme="majorHAnsi" w:cstheme="majorHAnsi"/>
          <w:sz w:val="24"/>
          <w:szCs w:val="24"/>
          <w:lang w:val="en-GB"/>
        </w:rPr>
        <w:t>`, which allows for deserializing different types of JSON data depending on the type (class) provided to the functions.</w:t>
      </w:r>
    </w:p>
    <w:p w14:paraId="00C93F1F" w14:textId="77777777" w:rsidR="00D63039" w:rsidRPr="00D63039" w:rsidRDefault="00D63039" w:rsidP="00D63039">
      <w:pPr>
        <w:rPr>
          <w:rFonts w:asciiTheme="majorHAnsi" w:hAnsiTheme="majorHAnsi" w:cstheme="majorHAnsi"/>
          <w:sz w:val="24"/>
          <w:szCs w:val="24"/>
          <w:lang w:val="en-GB"/>
        </w:rPr>
      </w:pPr>
    </w:p>
    <w:p w14:paraId="637A931D" w14:textId="43873478" w:rsidR="00D63039" w:rsidRPr="00D63039" w:rsidRDefault="00D63039" w:rsidP="00D63039">
      <w:pPr>
        <w:rPr>
          <w:rFonts w:asciiTheme="majorHAnsi" w:hAnsiTheme="majorHAnsi" w:cstheme="majorHAnsi"/>
          <w:sz w:val="24"/>
          <w:szCs w:val="24"/>
          <w:lang w:val="en-GB"/>
        </w:rPr>
      </w:pPr>
      <w:r w:rsidRPr="00D63039">
        <w:rPr>
          <w:rFonts w:asciiTheme="majorHAnsi" w:hAnsiTheme="majorHAnsi" w:cstheme="majorHAnsi"/>
          <w:sz w:val="24"/>
          <w:szCs w:val="24"/>
          <w:lang w:val="en-GB"/>
        </w:rPr>
        <w:t>The functions are designed to be user-friendly and provide flexibility by supporting both asynchronous and synchronous calls, as well as the ability to handle different JSON structures through deserialization.</w:t>
      </w:r>
    </w:p>
    <w:p w14:paraId="469BB1C0" w14:textId="77777777" w:rsidR="00D63039" w:rsidRDefault="00D63039" w:rsidP="00D63039">
      <w:pPr>
        <w:rPr>
          <w:lang w:val="en-GB"/>
        </w:rPr>
      </w:pPr>
    </w:p>
    <w:p w14:paraId="29B695F0" w14:textId="706AA729" w:rsidR="00210CE7" w:rsidRPr="00D63039" w:rsidRDefault="00210CE7" w:rsidP="00210CE7">
      <w:pPr>
        <w:pStyle w:val="Heading1"/>
        <w:rPr>
          <w:lang w:val="en-GB"/>
        </w:rPr>
      </w:pPr>
      <w:r w:rsidRPr="00D63039">
        <w:rPr>
          <w:lang w:val="en-GB"/>
        </w:rPr>
        <w:t>Responses</w:t>
      </w:r>
    </w:p>
    <w:p w14:paraId="4BCDE9C6" w14:textId="77777777" w:rsidR="00210CE7" w:rsidRPr="00210CE7" w:rsidRDefault="00210CE7" w:rsidP="00210CE7">
      <w:pPr>
        <w:rPr>
          <w:rFonts w:asciiTheme="majorHAnsi" w:hAnsiTheme="majorHAnsi" w:cstheme="majorHAnsi"/>
          <w:sz w:val="28"/>
          <w:szCs w:val="28"/>
          <w:lang w:val="en-GB"/>
        </w:rPr>
      </w:pPr>
      <w:r w:rsidRPr="00210CE7">
        <w:rPr>
          <w:rFonts w:asciiTheme="majorHAnsi" w:hAnsiTheme="majorHAnsi" w:cstheme="majorHAnsi"/>
          <w:sz w:val="28"/>
          <w:szCs w:val="28"/>
          <w:lang w:val="en-GB"/>
        </w:rPr>
        <w:t xml:space="preserve">This class inherits from </w:t>
      </w:r>
      <w:proofErr w:type="spellStart"/>
      <w:r w:rsidRPr="00210CE7">
        <w:rPr>
          <w:rFonts w:asciiTheme="majorHAnsi" w:hAnsiTheme="majorHAnsi" w:cstheme="majorHAnsi"/>
          <w:sz w:val="28"/>
          <w:szCs w:val="28"/>
          <w:lang w:val="en-GB"/>
        </w:rPr>
        <w:t>ResponseHandler</w:t>
      </w:r>
      <w:proofErr w:type="spellEnd"/>
      <w:r w:rsidRPr="00210CE7">
        <w:rPr>
          <w:rFonts w:asciiTheme="majorHAnsi" w:hAnsiTheme="majorHAnsi" w:cstheme="majorHAnsi"/>
          <w:sz w:val="28"/>
          <w:szCs w:val="28"/>
          <w:lang w:val="en-GB"/>
        </w:rPr>
        <w:t>.</w:t>
      </w:r>
    </w:p>
    <w:p w14:paraId="42BA65DF" w14:textId="358E25AD" w:rsidR="00210CE7" w:rsidRPr="00210CE7" w:rsidRDefault="00210CE7" w:rsidP="00210CE7">
      <w:pPr>
        <w:rPr>
          <w:rFonts w:asciiTheme="majorHAnsi" w:hAnsiTheme="majorHAnsi" w:cstheme="majorHAnsi"/>
          <w:sz w:val="28"/>
          <w:szCs w:val="28"/>
          <w:lang w:val="en-GB"/>
        </w:rPr>
      </w:pPr>
      <w:r w:rsidRPr="00210CE7">
        <w:rPr>
          <w:rFonts w:asciiTheme="majorHAnsi" w:hAnsiTheme="majorHAnsi" w:cstheme="majorHAnsi"/>
          <w:sz w:val="28"/>
          <w:szCs w:val="28"/>
          <w:lang w:val="en-GB"/>
        </w:rPr>
        <w:t xml:space="preserve">In this class, there are functions to perform GET requests, with the difference that these functions (using the functions of </w:t>
      </w:r>
      <w:proofErr w:type="spellStart"/>
      <w:r w:rsidRPr="00210CE7">
        <w:rPr>
          <w:rFonts w:asciiTheme="majorHAnsi" w:hAnsiTheme="majorHAnsi" w:cstheme="majorHAnsi"/>
          <w:sz w:val="28"/>
          <w:szCs w:val="28"/>
          <w:lang w:val="en-GB"/>
        </w:rPr>
        <w:t>ResponseHandler</w:t>
      </w:r>
      <w:proofErr w:type="spellEnd"/>
      <w:r w:rsidRPr="00210CE7">
        <w:rPr>
          <w:rFonts w:asciiTheme="majorHAnsi" w:hAnsiTheme="majorHAnsi" w:cstheme="majorHAnsi"/>
          <w:sz w:val="28"/>
          <w:szCs w:val="28"/>
          <w:lang w:val="en-GB"/>
        </w:rPr>
        <w:t>) send GET requests that specify which data attributes to include, deserialize them, and return C# objects.</w:t>
      </w:r>
    </w:p>
    <w:p w14:paraId="03E2EB5D" w14:textId="77777777" w:rsidR="00210CE7" w:rsidRPr="00373349" w:rsidRDefault="00210CE7" w:rsidP="00210CE7">
      <w:pPr>
        <w:pStyle w:val="Title"/>
        <w:rPr>
          <w:lang w:val="sv-SE"/>
        </w:rPr>
      </w:pPr>
      <w:bookmarkStart w:id="10" w:name="_wba2yhlnidu8" w:colFirst="0" w:colLast="0"/>
      <w:bookmarkEnd w:id="10"/>
      <w:r w:rsidRPr="00373349">
        <w:rPr>
          <w:lang w:val="sv-SE"/>
        </w:rPr>
        <w:t>E-</w:t>
      </w:r>
      <w:proofErr w:type="spellStart"/>
      <w:r w:rsidRPr="00373349">
        <w:rPr>
          <w:lang w:val="sv-SE"/>
        </w:rPr>
        <w:t>TrackPro</w:t>
      </w:r>
      <w:proofErr w:type="spellEnd"/>
    </w:p>
    <w:p w14:paraId="336C0FF9" w14:textId="77777777" w:rsidR="00210CE7" w:rsidRPr="00373349" w:rsidRDefault="00210CE7" w:rsidP="00210CE7">
      <w:pPr>
        <w:rPr>
          <w:lang w:val="sv-SE"/>
        </w:rPr>
      </w:pPr>
    </w:p>
    <w:p w14:paraId="30417FC2" w14:textId="77777777" w:rsidR="00210CE7" w:rsidRPr="00210CE7" w:rsidRDefault="00210CE7" w:rsidP="00210CE7">
      <w:pPr>
        <w:rPr>
          <w:rFonts w:asciiTheme="majorHAnsi" w:eastAsiaTheme="majorEastAsia" w:hAnsiTheme="majorHAnsi" w:cstheme="majorBidi"/>
          <w:b/>
          <w:bCs/>
          <w:color w:val="365F91" w:themeColor="accent1" w:themeShade="BF"/>
          <w:sz w:val="28"/>
          <w:szCs w:val="28"/>
          <w:lang w:val="en-GB"/>
        </w:rPr>
      </w:pPr>
      <w:bookmarkStart w:id="11" w:name="_3db11xuf2463" w:colFirst="0" w:colLast="0"/>
      <w:bookmarkEnd w:id="11"/>
      <w:proofErr w:type="spellStart"/>
      <w:r w:rsidRPr="00210CE7">
        <w:rPr>
          <w:rStyle w:val="Heading1Char"/>
          <w:lang w:val="en-GB"/>
        </w:rPr>
        <w:t>CommentCell</w:t>
      </w:r>
      <w:proofErr w:type="spellEnd"/>
      <w:r w:rsidRPr="00210CE7">
        <w:rPr>
          <w:rFonts w:asciiTheme="majorHAnsi" w:eastAsiaTheme="majorEastAsia" w:hAnsiTheme="majorHAnsi" w:cstheme="majorBidi"/>
          <w:b/>
          <w:bCs/>
          <w:color w:val="365F91" w:themeColor="accent1" w:themeShade="BF"/>
          <w:sz w:val="28"/>
          <w:szCs w:val="28"/>
          <w:lang w:val="en-GB"/>
        </w:rPr>
        <w:br/>
      </w:r>
      <w:r w:rsidRPr="00210CE7">
        <w:rPr>
          <w:rFonts w:asciiTheme="majorHAnsi" w:eastAsiaTheme="majorEastAsia" w:hAnsiTheme="majorHAnsi" w:cstheme="majorBidi"/>
          <w:color w:val="000000" w:themeColor="text1"/>
          <w:sz w:val="24"/>
          <w:szCs w:val="24"/>
          <w:lang w:val="en-GB"/>
        </w:rPr>
        <w:t>Displays comments. The information is retrieved from the API and includes title, body, and image.</w:t>
      </w:r>
    </w:p>
    <w:p w14:paraId="5BCF1143" w14:textId="77777777" w:rsidR="00210CE7" w:rsidRPr="00210CE7" w:rsidRDefault="00210CE7" w:rsidP="00210CE7">
      <w:pPr>
        <w:rPr>
          <w:rFonts w:asciiTheme="majorHAnsi" w:eastAsiaTheme="majorEastAsia" w:hAnsiTheme="majorHAnsi" w:cstheme="majorBidi"/>
          <w:b/>
          <w:bCs/>
          <w:color w:val="365F91" w:themeColor="accent1" w:themeShade="BF"/>
          <w:sz w:val="28"/>
          <w:szCs w:val="28"/>
          <w:lang w:val="en-GB"/>
        </w:rPr>
      </w:pPr>
      <w:proofErr w:type="spellStart"/>
      <w:r w:rsidRPr="00210CE7">
        <w:rPr>
          <w:rStyle w:val="Heading1Char"/>
          <w:lang w:val="en-GB"/>
        </w:rPr>
        <w:t>ListItemCell</w:t>
      </w:r>
      <w:proofErr w:type="spellEnd"/>
      <w:r w:rsidRPr="00210CE7">
        <w:rPr>
          <w:rFonts w:asciiTheme="majorHAnsi" w:eastAsiaTheme="majorEastAsia" w:hAnsiTheme="majorHAnsi" w:cstheme="majorBidi"/>
          <w:b/>
          <w:bCs/>
          <w:color w:val="365F91" w:themeColor="accent1" w:themeShade="BF"/>
          <w:sz w:val="28"/>
          <w:szCs w:val="28"/>
          <w:lang w:val="en-GB"/>
        </w:rPr>
        <w:br/>
      </w:r>
      <w:r w:rsidRPr="00210CE7">
        <w:rPr>
          <w:rFonts w:asciiTheme="majorHAnsi" w:eastAsiaTheme="majorEastAsia" w:hAnsiTheme="majorHAnsi" w:cstheme="majorBidi"/>
          <w:color w:val="000000" w:themeColor="text1"/>
          <w:sz w:val="24"/>
          <w:szCs w:val="24"/>
          <w:lang w:val="en-GB"/>
        </w:rPr>
        <w:t>Displays a product. The information is retrieved from the API and includes title, price, image, rating, and brand.</w:t>
      </w:r>
    </w:p>
    <w:p w14:paraId="31D624BD" w14:textId="77777777" w:rsidR="00210CE7" w:rsidRPr="00210CE7" w:rsidRDefault="00210CE7" w:rsidP="00210CE7">
      <w:pPr>
        <w:rPr>
          <w:rFonts w:asciiTheme="majorHAnsi" w:eastAsiaTheme="majorEastAsia" w:hAnsiTheme="majorHAnsi" w:cstheme="majorBidi"/>
          <w:b/>
          <w:bCs/>
          <w:color w:val="365F91" w:themeColor="accent1" w:themeShade="BF"/>
          <w:sz w:val="28"/>
          <w:szCs w:val="28"/>
          <w:lang w:val="en-GB"/>
        </w:rPr>
      </w:pPr>
      <w:proofErr w:type="spellStart"/>
      <w:r w:rsidRPr="00210CE7">
        <w:rPr>
          <w:rStyle w:val="Heading1Char"/>
          <w:lang w:val="en-GB"/>
        </w:rPr>
        <w:t>ListPostComentCell</w:t>
      </w:r>
      <w:proofErr w:type="spellEnd"/>
      <w:r w:rsidRPr="00210CE7">
        <w:rPr>
          <w:rFonts w:asciiTheme="majorHAnsi" w:eastAsiaTheme="majorEastAsia" w:hAnsiTheme="majorHAnsi" w:cstheme="majorBidi"/>
          <w:b/>
          <w:bCs/>
          <w:color w:val="365F91" w:themeColor="accent1" w:themeShade="BF"/>
          <w:sz w:val="28"/>
          <w:szCs w:val="28"/>
          <w:lang w:val="en-GB"/>
        </w:rPr>
        <w:br/>
      </w:r>
      <w:r w:rsidRPr="00210CE7">
        <w:rPr>
          <w:rFonts w:asciiTheme="majorHAnsi" w:eastAsiaTheme="majorEastAsia" w:hAnsiTheme="majorHAnsi" w:cstheme="majorBidi"/>
          <w:color w:val="000000" w:themeColor="text1"/>
          <w:sz w:val="24"/>
          <w:szCs w:val="24"/>
          <w:lang w:val="en-GB"/>
        </w:rPr>
        <w:t>Displays a post from a user along with the various comments written by other users under the post. The information is retrieved from the API and includes title, body, image, and tags.</w:t>
      </w:r>
    </w:p>
    <w:p w14:paraId="7F4C21A0" w14:textId="77777777" w:rsidR="00210CE7" w:rsidRPr="00210CE7" w:rsidRDefault="00210CE7" w:rsidP="00210CE7">
      <w:pPr>
        <w:rPr>
          <w:rFonts w:asciiTheme="majorHAnsi" w:eastAsiaTheme="majorEastAsia" w:hAnsiTheme="majorHAnsi" w:cstheme="majorBidi"/>
          <w:b/>
          <w:bCs/>
          <w:color w:val="365F91" w:themeColor="accent1" w:themeShade="BF"/>
          <w:sz w:val="32"/>
          <w:szCs w:val="32"/>
          <w:lang w:val="en-GB"/>
        </w:rPr>
      </w:pPr>
      <w:proofErr w:type="spellStart"/>
      <w:r w:rsidRPr="00210CE7">
        <w:rPr>
          <w:rStyle w:val="Heading1Char"/>
          <w:lang w:val="en-GB"/>
        </w:rPr>
        <w:t>ListUserCell</w:t>
      </w:r>
      <w:proofErr w:type="spellEnd"/>
      <w:r w:rsidRPr="00210CE7">
        <w:rPr>
          <w:rFonts w:asciiTheme="majorHAnsi" w:eastAsiaTheme="majorEastAsia" w:hAnsiTheme="majorHAnsi" w:cstheme="majorBidi"/>
          <w:b/>
          <w:bCs/>
          <w:color w:val="365F91" w:themeColor="accent1" w:themeShade="BF"/>
          <w:sz w:val="28"/>
          <w:szCs w:val="28"/>
          <w:lang w:val="en-GB"/>
        </w:rPr>
        <w:br/>
      </w:r>
      <w:r w:rsidRPr="00210CE7">
        <w:rPr>
          <w:rFonts w:asciiTheme="majorHAnsi" w:eastAsiaTheme="majorEastAsia" w:hAnsiTheme="majorHAnsi" w:cstheme="majorBidi"/>
          <w:color w:val="000000" w:themeColor="text1"/>
          <w:sz w:val="24"/>
          <w:szCs w:val="24"/>
          <w:lang w:val="en-GB"/>
        </w:rPr>
        <w:t>Displays users. The information is retrieved from the API and includes username, first name, last name, age, gender, and image.</w:t>
      </w:r>
    </w:p>
    <w:p w14:paraId="26B2F575" w14:textId="77777777" w:rsidR="00210CE7" w:rsidRPr="00210CE7" w:rsidRDefault="00210CE7" w:rsidP="00210CE7">
      <w:pPr>
        <w:rPr>
          <w:rFonts w:asciiTheme="majorHAnsi" w:eastAsiaTheme="majorEastAsia" w:hAnsiTheme="majorHAnsi" w:cstheme="majorBidi"/>
          <w:b/>
          <w:bCs/>
          <w:color w:val="365F91" w:themeColor="accent1" w:themeShade="BF"/>
          <w:sz w:val="28"/>
          <w:szCs w:val="28"/>
          <w:lang w:val="en-GB"/>
        </w:rPr>
      </w:pPr>
      <w:proofErr w:type="spellStart"/>
      <w:r w:rsidRPr="00210CE7">
        <w:rPr>
          <w:rStyle w:val="Heading1Char"/>
          <w:lang w:val="en-GB"/>
        </w:rPr>
        <w:t>AddCommentPage</w:t>
      </w:r>
      <w:proofErr w:type="spellEnd"/>
      <w:r w:rsidRPr="00210CE7">
        <w:rPr>
          <w:rFonts w:asciiTheme="majorHAnsi" w:eastAsiaTheme="majorEastAsia" w:hAnsiTheme="majorHAnsi" w:cstheme="majorBidi"/>
          <w:b/>
          <w:bCs/>
          <w:color w:val="365F91" w:themeColor="accent1" w:themeShade="BF"/>
          <w:sz w:val="28"/>
          <w:szCs w:val="28"/>
          <w:lang w:val="en-GB"/>
        </w:rPr>
        <w:br/>
      </w:r>
      <w:r w:rsidRPr="00210CE7">
        <w:rPr>
          <w:rFonts w:asciiTheme="majorHAnsi" w:eastAsiaTheme="majorEastAsia" w:hAnsiTheme="majorHAnsi" w:cstheme="majorBidi"/>
          <w:color w:val="000000" w:themeColor="text1"/>
          <w:sz w:val="24"/>
          <w:szCs w:val="24"/>
          <w:lang w:val="en-GB"/>
        </w:rPr>
        <w:t>Used to allow users to write comments under products by entering a random ID and commenting.</w:t>
      </w:r>
    </w:p>
    <w:p w14:paraId="6DDDDC2D" w14:textId="77777777" w:rsidR="00210CE7" w:rsidRPr="00210CE7" w:rsidRDefault="00210CE7" w:rsidP="00210CE7">
      <w:pPr>
        <w:rPr>
          <w:lang w:val="en-GB"/>
        </w:rPr>
      </w:pPr>
    </w:p>
    <w:p w14:paraId="7354A4C7" w14:textId="77777777" w:rsidR="00210CE7" w:rsidRPr="00373349" w:rsidRDefault="00210CE7" w:rsidP="00210CE7">
      <w:pPr>
        <w:pStyle w:val="Heading1"/>
        <w:rPr>
          <w:lang w:val="sv-SE"/>
        </w:rPr>
      </w:pPr>
      <w:bookmarkStart w:id="12" w:name="_30noncrmlbnw" w:colFirst="0" w:colLast="0"/>
      <w:bookmarkEnd w:id="12"/>
      <w:proofErr w:type="spellStart"/>
      <w:r w:rsidRPr="00373349">
        <w:rPr>
          <w:lang w:val="sv-SE"/>
        </w:rPr>
        <w:t>PriceMonitoringPage</w:t>
      </w:r>
      <w:proofErr w:type="spellEnd"/>
    </w:p>
    <w:p w14:paraId="5CDA278D" w14:textId="77777777" w:rsidR="00AF6669" w:rsidRPr="00AF6669" w:rsidRDefault="00AF6669" w:rsidP="00AF6669">
      <w:pPr>
        <w:rPr>
          <w:rFonts w:asciiTheme="majorHAnsi" w:hAnsiTheme="majorHAnsi" w:cstheme="majorHAnsi"/>
          <w:b/>
          <w:bCs/>
          <w:sz w:val="24"/>
          <w:szCs w:val="24"/>
          <w:lang w:val="en-GB"/>
        </w:rPr>
      </w:pPr>
      <w:bookmarkStart w:id="13" w:name="_34kr65shknp7" w:colFirst="0" w:colLast="0"/>
      <w:bookmarkEnd w:id="13"/>
      <w:r w:rsidRPr="00AF6669">
        <w:rPr>
          <w:rFonts w:asciiTheme="majorHAnsi" w:hAnsiTheme="majorHAnsi" w:cstheme="majorHAnsi"/>
          <w:sz w:val="24"/>
          <w:szCs w:val="24"/>
          <w:lang w:val="en-GB"/>
        </w:rPr>
        <w:t xml:space="preserve">On this page, there are charts showing how different categories have changed in price over time. There is also another chart that displays stock prices. The user can select different categories using a </w:t>
      </w:r>
      <w:proofErr w:type="spellStart"/>
      <w:r w:rsidRPr="00AF6669">
        <w:rPr>
          <w:rFonts w:asciiTheme="majorHAnsi" w:hAnsiTheme="majorHAnsi" w:cstheme="majorHAnsi"/>
          <w:sz w:val="24"/>
          <w:szCs w:val="24"/>
          <w:lang w:val="en-GB"/>
        </w:rPr>
        <w:t>ComboBox</w:t>
      </w:r>
      <w:proofErr w:type="spellEnd"/>
      <w:r w:rsidRPr="00AF6669">
        <w:rPr>
          <w:rFonts w:asciiTheme="majorHAnsi" w:hAnsiTheme="majorHAnsi" w:cstheme="majorHAnsi"/>
          <w:sz w:val="24"/>
          <w:szCs w:val="24"/>
          <w:lang w:val="en-GB"/>
        </w:rPr>
        <w:t>.</w:t>
      </w:r>
    </w:p>
    <w:p w14:paraId="3A4374D1" w14:textId="4BF04D81" w:rsidR="00210CE7" w:rsidRPr="00AF6669" w:rsidRDefault="00210CE7" w:rsidP="00210CE7">
      <w:pPr>
        <w:pStyle w:val="Heading1"/>
        <w:rPr>
          <w:lang w:val="en-GB"/>
        </w:rPr>
      </w:pPr>
      <w:proofErr w:type="spellStart"/>
      <w:r w:rsidRPr="00AF6669">
        <w:rPr>
          <w:lang w:val="en-GB"/>
        </w:rPr>
        <w:t>ProductsReviewPage</w:t>
      </w:r>
      <w:proofErr w:type="spellEnd"/>
    </w:p>
    <w:p w14:paraId="2F52EBED" w14:textId="77777777" w:rsidR="00AF6669" w:rsidRPr="00AF6669" w:rsidRDefault="00AF6669" w:rsidP="00AF6669">
      <w:pPr>
        <w:rPr>
          <w:rFonts w:asciiTheme="majorHAnsi" w:hAnsiTheme="majorHAnsi" w:cstheme="majorHAnsi"/>
          <w:b/>
          <w:bCs/>
          <w:sz w:val="24"/>
          <w:szCs w:val="24"/>
          <w:lang w:val="en-GB"/>
        </w:rPr>
      </w:pPr>
      <w:bookmarkStart w:id="14" w:name="_hfdkyrlgm8tt" w:colFirst="0" w:colLast="0"/>
      <w:bookmarkEnd w:id="14"/>
      <w:r w:rsidRPr="00AF6669">
        <w:rPr>
          <w:rFonts w:asciiTheme="majorHAnsi" w:hAnsiTheme="majorHAnsi" w:cstheme="majorHAnsi"/>
          <w:sz w:val="24"/>
          <w:szCs w:val="24"/>
          <w:lang w:val="en-GB"/>
        </w:rPr>
        <w:t xml:space="preserve">Displays various products using the </w:t>
      </w:r>
      <w:proofErr w:type="spellStart"/>
      <w:r w:rsidRPr="00AF6669">
        <w:rPr>
          <w:rFonts w:asciiTheme="majorHAnsi" w:hAnsiTheme="majorHAnsi" w:cstheme="majorHAnsi"/>
          <w:sz w:val="24"/>
          <w:szCs w:val="24"/>
          <w:lang w:val="en-GB"/>
        </w:rPr>
        <w:t>ListItemCell</w:t>
      </w:r>
      <w:proofErr w:type="spellEnd"/>
      <w:r w:rsidRPr="00AF6669">
        <w:rPr>
          <w:rFonts w:asciiTheme="majorHAnsi" w:hAnsiTheme="majorHAnsi" w:cstheme="majorHAnsi"/>
          <w:sz w:val="24"/>
          <w:szCs w:val="24"/>
          <w:lang w:val="en-GB"/>
        </w:rPr>
        <w:t>.</w:t>
      </w:r>
    </w:p>
    <w:p w14:paraId="1FB089B2" w14:textId="60CCE3FB" w:rsidR="00210CE7" w:rsidRPr="00AF6669" w:rsidRDefault="00210CE7" w:rsidP="00210CE7">
      <w:pPr>
        <w:pStyle w:val="Heading1"/>
        <w:rPr>
          <w:lang w:val="en-GB"/>
        </w:rPr>
      </w:pPr>
      <w:proofErr w:type="spellStart"/>
      <w:r w:rsidRPr="00AF6669">
        <w:rPr>
          <w:lang w:val="en-GB"/>
        </w:rPr>
        <w:t>SocialMediaDashboardPage</w:t>
      </w:r>
      <w:proofErr w:type="spellEnd"/>
    </w:p>
    <w:p w14:paraId="431AD14E" w14:textId="569C5017" w:rsidR="00210CE7" w:rsidRPr="00AF6669" w:rsidRDefault="00AF6669" w:rsidP="00AF6669">
      <w:pPr>
        <w:rPr>
          <w:rFonts w:asciiTheme="majorHAnsi" w:hAnsiTheme="majorHAnsi" w:cstheme="majorHAnsi"/>
          <w:sz w:val="24"/>
          <w:szCs w:val="24"/>
          <w:lang w:val="en-GB"/>
        </w:rPr>
      </w:pPr>
      <w:r w:rsidRPr="00AF6669">
        <w:rPr>
          <w:rFonts w:asciiTheme="majorHAnsi" w:hAnsiTheme="majorHAnsi" w:cstheme="majorHAnsi"/>
          <w:sz w:val="24"/>
          <w:szCs w:val="24"/>
          <w:lang w:val="en-GB"/>
        </w:rPr>
        <w:t>Displays various posts and the comments associated with them.</w:t>
      </w:r>
    </w:p>
    <w:p w14:paraId="76DC6E1B" w14:textId="77777777" w:rsidR="00210CE7" w:rsidRPr="00373349" w:rsidRDefault="00210CE7" w:rsidP="00210CE7">
      <w:pPr>
        <w:pStyle w:val="Heading1"/>
        <w:rPr>
          <w:lang w:val="sv-SE"/>
        </w:rPr>
      </w:pPr>
      <w:bookmarkStart w:id="15" w:name="_w8hs2o5q79ry" w:colFirst="0" w:colLast="0"/>
      <w:bookmarkEnd w:id="15"/>
      <w:proofErr w:type="spellStart"/>
      <w:r w:rsidRPr="00373349">
        <w:rPr>
          <w:lang w:val="sv-SE"/>
        </w:rPr>
        <w:t>UpdatePage</w:t>
      </w:r>
      <w:proofErr w:type="spellEnd"/>
    </w:p>
    <w:p w14:paraId="7412A78D" w14:textId="13192AAA" w:rsidR="00F41176" w:rsidRPr="00AF6669" w:rsidRDefault="00AF6669" w:rsidP="00AF6669">
      <w:pPr>
        <w:rPr>
          <w:rFonts w:asciiTheme="majorHAnsi" w:hAnsiTheme="majorHAnsi" w:cstheme="majorHAnsi"/>
          <w:sz w:val="24"/>
          <w:szCs w:val="24"/>
          <w:lang w:val="en-GB"/>
        </w:rPr>
      </w:pPr>
      <w:r w:rsidRPr="00AF6669">
        <w:rPr>
          <w:rFonts w:asciiTheme="majorHAnsi" w:hAnsiTheme="majorHAnsi" w:cstheme="majorHAnsi"/>
          <w:sz w:val="24"/>
          <w:szCs w:val="24"/>
          <w:lang w:val="en-GB"/>
        </w:rPr>
        <w:t>On this page, the user can update various properties of a user by entering their ID. After sending a PATCH request, the user receives a message indicating whether the update was successful (the value does not always change).</w:t>
      </w:r>
    </w:p>
    <w:sectPr w:rsidR="00F41176" w:rsidRPr="00AF6669" w:rsidSect="00210C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AE2389"/>
    <w:multiLevelType w:val="multilevel"/>
    <w:tmpl w:val="EC041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ED38CE"/>
    <w:multiLevelType w:val="multilevel"/>
    <w:tmpl w:val="DFE28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2073833">
    <w:abstractNumId w:val="8"/>
  </w:num>
  <w:num w:numId="2" w16cid:durableId="902909178">
    <w:abstractNumId w:val="6"/>
  </w:num>
  <w:num w:numId="3" w16cid:durableId="1407873462">
    <w:abstractNumId w:val="5"/>
  </w:num>
  <w:num w:numId="4" w16cid:durableId="1832332246">
    <w:abstractNumId w:val="4"/>
  </w:num>
  <w:num w:numId="5" w16cid:durableId="1892961959">
    <w:abstractNumId w:val="7"/>
  </w:num>
  <w:num w:numId="6" w16cid:durableId="1705011377">
    <w:abstractNumId w:val="3"/>
  </w:num>
  <w:num w:numId="7" w16cid:durableId="1265575083">
    <w:abstractNumId w:val="2"/>
  </w:num>
  <w:num w:numId="8" w16cid:durableId="830677356">
    <w:abstractNumId w:val="1"/>
  </w:num>
  <w:num w:numId="9" w16cid:durableId="1124079691">
    <w:abstractNumId w:val="0"/>
  </w:num>
  <w:num w:numId="10" w16cid:durableId="607280469">
    <w:abstractNumId w:val="9"/>
  </w:num>
  <w:num w:numId="11" w16cid:durableId="1450552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CE7"/>
    <w:rsid w:val="0029639D"/>
    <w:rsid w:val="00326F90"/>
    <w:rsid w:val="00AA1D8D"/>
    <w:rsid w:val="00AF6669"/>
    <w:rsid w:val="00B47730"/>
    <w:rsid w:val="00CB0664"/>
    <w:rsid w:val="00D63039"/>
    <w:rsid w:val="00F41176"/>
    <w:rsid w:val="00F508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4F2BE"/>
  <w14:defaultImageDpi w14:val="300"/>
  <w15:docId w15:val="{077BBB8D-6F60-42F1-BB71-0575E19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630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85009">
      <w:bodyDiv w:val="1"/>
      <w:marLeft w:val="0"/>
      <w:marRight w:val="0"/>
      <w:marTop w:val="0"/>
      <w:marBottom w:val="0"/>
      <w:divBdr>
        <w:top w:val="none" w:sz="0" w:space="0" w:color="auto"/>
        <w:left w:val="none" w:sz="0" w:space="0" w:color="auto"/>
        <w:bottom w:val="none" w:sz="0" w:space="0" w:color="auto"/>
        <w:right w:val="none" w:sz="0" w:space="0" w:color="auto"/>
      </w:divBdr>
    </w:div>
    <w:div w:id="366955147">
      <w:bodyDiv w:val="1"/>
      <w:marLeft w:val="0"/>
      <w:marRight w:val="0"/>
      <w:marTop w:val="0"/>
      <w:marBottom w:val="0"/>
      <w:divBdr>
        <w:top w:val="none" w:sz="0" w:space="0" w:color="auto"/>
        <w:left w:val="none" w:sz="0" w:space="0" w:color="auto"/>
        <w:bottom w:val="none" w:sz="0" w:space="0" w:color="auto"/>
        <w:right w:val="none" w:sz="0" w:space="0" w:color="auto"/>
      </w:divBdr>
    </w:div>
    <w:div w:id="412354878">
      <w:bodyDiv w:val="1"/>
      <w:marLeft w:val="0"/>
      <w:marRight w:val="0"/>
      <w:marTop w:val="0"/>
      <w:marBottom w:val="0"/>
      <w:divBdr>
        <w:top w:val="none" w:sz="0" w:space="0" w:color="auto"/>
        <w:left w:val="none" w:sz="0" w:space="0" w:color="auto"/>
        <w:bottom w:val="none" w:sz="0" w:space="0" w:color="auto"/>
        <w:right w:val="none" w:sz="0" w:space="0" w:color="auto"/>
      </w:divBdr>
    </w:div>
    <w:div w:id="624586168">
      <w:bodyDiv w:val="1"/>
      <w:marLeft w:val="0"/>
      <w:marRight w:val="0"/>
      <w:marTop w:val="0"/>
      <w:marBottom w:val="0"/>
      <w:divBdr>
        <w:top w:val="none" w:sz="0" w:space="0" w:color="auto"/>
        <w:left w:val="none" w:sz="0" w:space="0" w:color="auto"/>
        <w:bottom w:val="none" w:sz="0" w:space="0" w:color="auto"/>
        <w:right w:val="none" w:sz="0" w:space="0" w:color="auto"/>
      </w:divBdr>
    </w:div>
    <w:div w:id="889537583">
      <w:bodyDiv w:val="1"/>
      <w:marLeft w:val="0"/>
      <w:marRight w:val="0"/>
      <w:marTop w:val="0"/>
      <w:marBottom w:val="0"/>
      <w:divBdr>
        <w:top w:val="none" w:sz="0" w:space="0" w:color="auto"/>
        <w:left w:val="none" w:sz="0" w:space="0" w:color="auto"/>
        <w:bottom w:val="none" w:sz="0" w:space="0" w:color="auto"/>
        <w:right w:val="none" w:sz="0" w:space="0" w:color="auto"/>
      </w:divBdr>
    </w:div>
    <w:div w:id="1304773194">
      <w:bodyDiv w:val="1"/>
      <w:marLeft w:val="0"/>
      <w:marRight w:val="0"/>
      <w:marTop w:val="0"/>
      <w:marBottom w:val="0"/>
      <w:divBdr>
        <w:top w:val="none" w:sz="0" w:space="0" w:color="auto"/>
        <w:left w:val="none" w:sz="0" w:space="0" w:color="auto"/>
        <w:bottom w:val="none" w:sz="0" w:space="0" w:color="auto"/>
        <w:right w:val="none" w:sz="0" w:space="0" w:color="auto"/>
      </w:divBdr>
    </w:div>
    <w:div w:id="1552694917">
      <w:bodyDiv w:val="1"/>
      <w:marLeft w:val="0"/>
      <w:marRight w:val="0"/>
      <w:marTop w:val="0"/>
      <w:marBottom w:val="0"/>
      <w:divBdr>
        <w:top w:val="none" w:sz="0" w:space="0" w:color="auto"/>
        <w:left w:val="none" w:sz="0" w:space="0" w:color="auto"/>
        <w:bottom w:val="none" w:sz="0" w:space="0" w:color="auto"/>
        <w:right w:val="none" w:sz="0" w:space="0" w:color="auto"/>
      </w:divBdr>
    </w:div>
    <w:div w:id="2112511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Erfan Hassanzadeh</cp:lastModifiedBy>
  <cp:revision>2</cp:revision>
  <dcterms:created xsi:type="dcterms:W3CDTF">2013-12-23T23:15:00Z</dcterms:created>
  <dcterms:modified xsi:type="dcterms:W3CDTF">2025-06-17T15:29:00Z</dcterms:modified>
  <cp:category/>
</cp:coreProperties>
</file>